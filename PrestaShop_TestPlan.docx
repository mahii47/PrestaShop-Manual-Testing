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– PrestaShop Demo Manual Testing Project</w:t>
      </w:r>
    </w:p>
    <w:p>
      <w:pPr>
        <w:pStyle w:val="Heading2"/>
      </w:pPr>
      <w:r>
        <w:t>Project Title</w:t>
      </w:r>
    </w:p>
    <w:p>
      <w:r>
        <w:t>PrestaShop Demo – Manual Testing Project</w:t>
      </w:r>
    </w:p>
    <w:p>
      <w:pPr>
        <w:pStyle w:val="Heading2"/>
      </w:pPr>
      <w:r>
        <w:t>Objective</w:t>
      </w:r>
    </w:p>
    <w:p>
      <w:r>
        <w:t>To manually test the core functionalities of the PrestaShop demo e-commerce platform, including user registration, product browsing, cart, checkout, and UI responsiveness. The aim is to identify and report any functional or UI-related issues.</w:t>
      </w:r>
    </w:p>
    <w:p>
      <w:pPr>
        <w:pStyle w:val="Heading2"/>
      </w:pPr>
      <w:r>
        <w:t>Scope of Testing</w:t>
      </w:r>
    </w:p>
    <w:p>
      <w:r>
        <w:t>**In Scope:**</w:t>
      </w:r>
    </w:p>
    <w:p>
      <w:r>
        <w:t>- User Registration &amp; Login</w:t>
      </w:r>
    </w:p>
    <w:p>
      <w:r>
        <w:t>- Product Search &amp; Filters</w:t>
      </w:r>
    </w:p>
    <w:p>
      <w:r>
        <w:t>- Add to Cart, Update Cart, Remove Items</w:t>
      </w:r>
    </w:p>
    <w:p>
      <w:r>
        <w:t>- Checkout Process (Guest &amp; Registered User)</w:t>
      </w:r>
    </w:p>
    <w:p>
      <w:r>
        <w:t>- Order Confirmation</w:t>
      </w:r>
    </w:p>
    <w:p>
      <w:r>
        <w:t>- UI/UX Verification</w:t>
      </w:r>
    </w:p>
    <w:p>
      <w:r>
        <w:t>- Cross-browser Testing (Chrome &amp; Firefox)</w:t>
      </w:r>
    </w:p>
    <w:p/>
    <w:p>
      <w:r>
        <w:t>**Out of Scope:**</w:t>
      </w:r>
    </w:p>
    <w:p>
      <w:r>
        <w:t>- Backend Database Testing</w:t>
      </w:r>
    </w:p>
    <w:p>
      <w:r>
        <w:t>- Performance/Load Testing</w:t>
      </w:r>
    </w:p>
    <w:p>
      <w:r>
        <w:t>- Payment Gateway Integration (no real payment processing)</w:t>
      </w:r>
    </w:p>
    <w:p>
      <w:pPr>
        <w:pStyle w:val="Heading2"/>
      </w:pPr>
      <w:r>
        <w:t>Test Approach</w:t>
      </w:r>
    </w:p>
    <w:p>
      <w:r>
        <w:t>- Manual Testing only</w:t>
      </w:r>
    </w:p>
    <w:p>
      <w:r>
        <w:t>- Functional Testing</w:t>
      </w:r>
    </w:p>
    <w:p>
      <w:r>
        <w:t>- UI/UX Testing</w:t>
      </w:r>
    </w:p>
    <w:p>
      <w:r>
        <w:t>- Regression Testing</w:t>
      </w:r>
    </w:p>
    <w:p>
      <w:r>
        <w:t>- Smoke Testing</w:t>
      </w:r>
    </w:p>
    <w:p>
      <w:r>
        <w:t>- Cross-browser Testing</w:t>
      </w:r>
    </w:p>
    <w:p>
      <w:pPr>
        <w:pStyle w:val="Heading2"/>
      </w:pPr>
      <w:r>
        <w:t>Test Deliverables</w:t>
      </w:r>
    </w:p>
    <w:p>
      <w:r>
        <w:t>- Test Plan (this document)</w:t>
      </w:r>
    </w:p>
    <w:p>
      <w:r>
        <w:t>- Test Scenarios Document</w:t>
      </w:r>
    </w:p>
    <w:p>
      <w:r>
        <w:t>- Test Cases Document</w:t>
      </w:r>
    </w:p>
    <w:p>
      <w:r>
        <w:t>- Bug Report Sheet</w:t>
      </w:r>
    </w:p>
    <w:p>
      <w:r>
        <w:t>- Test Summary Report</w:t>
      </w:r>
    </w:p>
    <w:p>
      <w:pPr>
        <w:pStyle w:val="Heading2"/>
      </w:pPr>
      <w:r>
        <w:t>Tools Used</w:t>
      </w:r>
    </w:p>
    <w:p>
      <w:r>
        <w:t>- Browsers: Chrome, Firefox</w:t>
      </w:r>
    </w:p>
    <w:p>
      <w:r>
        <w:t>- Test Case Documentation: Excel / Google Sheets</w:t>
      </w:r>
    </w:p>
    <w:p>
      <w:r>
        <w:t>- Bug Tracking: Jira / Excel</w:t>
      </w:r>
    </w:p>
    <w:p>
      <w:r>
        <w:t>- Notes &amp; Reports: Word / Google Docs</w:t>
      </w:r>
    </w:p>
    <w:p>
      <w:pPr>
        <w:pStyle w:val="Heading2"/>
      </w:pPr>
      <w:r>
        <w:t>Entry Criteria</w:t>
      </w:r>
    </w:p>
    <w:p>
      <w:r>
        <w:t>- Access to PrestaShop Demo: https://demo.prestashop.com/</w:t>
      </w:r>
    </w:p>
    <w:p>
      <w:r>
        <w:t>- Test environment is stable</w:t>
      </w:r>
    </w:p>
    <w:p>
      <w:r>
        <w:t>- Functional requirements identified by exploring the application</w:t>
      </w:r>
    </w:p>
    <w:p>
      <w:pPr>
        <w:pStyle w:val="Heading2"/>
      </w:pPr>
      <w:r>
        <w:t>Exit Criteria</w:t>
      </w:r>
    </w:p>
    <w:p>
      <w:r>
        <w:t>- All test cases executed</w:t>
      </w:r>
    </w:p>
    <w:p>
      <w:r>
        <w:t>- Major bugs reported and retested</w:t>
      </w:r>
    </w:p>
    <w:p>
      <w:r>
        <w:t>- Final test summary shared</w:t>
      </w:r>
    </w:p>
    <w:p>
      <w:r>
        <w:t>- No high-priority issues open</w:t>
      </w:r>
    </w:p>
    <w:p>
      <w:pPr>
        <w:pStyle w:val="Heading2"/>
      </w:pPr>
      <w:r>
        <w:t>Timeline</w:t>
      </w:r>
    </w:p>
    <w:p>
      <w:r>
        <w:t>Phase                | Estimated Time</w:t>
      </w:r>
    </w:p>
    <w:p>
      <w:r>
        <w:t>---------------------|----------------</w:t>
      </w:r>
    </w:p>
    <w:p>
      <w:r>
        <w:t>Test Planning        | 1 day</w:t>
      </w:r>
    </w:p>
    <w:p>
      <w:r>
        <w:t>Scenario &amp; Case Writing | 2 days</w:t>
      </w:r>
    </w:p>
    <w:p>
      <w:r>
        <w:t>Test Execution       | 2–3 days</w:t>
      </w:r>
    </w:p>
    <w:p>
      <w:r>
        <w:t>Bug Reporting        | Ongoing</w:t>
      </w:r>
    </w:p>
    <w:p>
      <w:r>
        <w:t>Summary Report       | 1 day</w:t>
      </w:r>
    </w:p>
    <w:p>
      <w:pPr>
        <w:pStyle w:val="Heading2"/>
      </w:pPr>
      <w:r>
        <w:t>Roles &amp; Responsibilities</w:t>
      </w:r>
    </w:p>
    <w:p>
      <w:r>
        <w:t>Role        | Responsibility</w:t>
      </w:r>
    </w:p>
    <w:p>
      <w:r>
        <w:t>-------------|-------------------------------------------</w:t>
      </w:r>
    </w:p>
    <w:p>
      <w:r>
        <w:t>QA Engineer | Create test cases, execute tests, report bugs</w:t>
      </w:r>
    </w:p>
    <w:p>
      <w:r>
        <w:t>Reviewer    | Peer review of test cases and reports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